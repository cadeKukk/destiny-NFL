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594"/>
          <w:sz w:val="48"/>
        </w:rPr>
        <w:t>NFL 2025 Mock Draft Player Rankings</w:t>
      </w:r>
    </w:p>
    <w:p>
      <w:pPr>
        <w:jc w:val="center"/>
      </w:pPr>
      <w:r>
        <w:rPr>
          <w:color w:val="6B7280"/>
          <w:sz w:val="24"/>
        </w:rPr>
        <w:t>Players Ranked by Selection Frequency Across 9 NFL.com Experts - June 08, 2025</w:t>
      </w:r>
    </w:p>
    <w:p>
      <w:pPr>
        <w:jc w:val="center"/>
      </w:pPr>
      <w:r>
        <w:rPr>
          <w:color w:val="6B7280"/>
          <w:sz w:val="22"/>
        </w:rPr>
        <w:t>📊 Analysis Summary: 22 unique players • 180 total selections • 9 expert analysts</w:t>
      </w:r>
    </w:p>
    <w:p>
      <w:pPr>
        <w:pStyle w:val="Heading1"/>
      </w:pPr>
      <w:r>
        <w:rPr>
          <w:color w:val="003594"/>
        </w:rPr>
        <w:t>🏆 Player Rankings by Selection Frequency</w:t>
      </w:r>
    </w:p>
    <w:p>
      <w:r>
        <w:rPr>
          <w:b/>
          <w:color w:val="003594"/>
          <w:sz w:val="24"/>
        </w:rPr>
        <w:t xml:space="preserve"> 1. </w:t>
      </w:r>
      <w:r>
        <w:rPr>
          <w:b/>
          <w:sz w:val="24"/>
        </w:rPr>
        <w:t>New York Giant</w:t>
      </w:r>
      <w:r>
        <w:rPr>
          <w:color w:val="DC267F"/>
          <w:sz w:val="22"/>
        </w:rPr>
        <w:t xml:space="preserve"> (10 selections)</w:t>
      </w:r>
    </w:p>
    <w:p>
      <w:r>
        <w:rPr>
          <w:color w:val="6B7280"/>
          <w:sz w:val="18"/>
        </w:rPr>
        <w:t xml:space="preserve">    Selected by: Bucky Brooks (#3), Daniel Jeremiah (#18), Lance Zierlein (#3), Charles Davis (#3), Eric Edholm (#3), Dan Parr (#3), Chad Reuter (#3), Gennaro Filice (#3), Marc Ross (#3)</w:t>
      </w:r>
    </w:p>
    <w:p>
      <w:r>
        <w:rPr>
          <w:b/>
          <w:color w:val="003594"/>
          <w:sz w:val="24"/>
        </w:rPr>
        <w:t xml:space="preserve"> 2. </w:t>
      </w:r>
      <w:r>
        <w:rPr>
          <w:b/>
          <w:sz w:val="24"/>
        </w:rPr>
        <w:t>Tennessee Titan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(#1), Daniel Jeremiah (#1), Lance Zierlein (#1), Charles Davis (#1), Eric Edholm (#1), Dan Parr (#1), Chad Reuter (#1), Gennaro Filice (#1), Marc Ross (#1)</w:t>
      </w:r>
    </w:p>
    <w:p>
      <w:r>
        <w:rPr>
          <w:b/>
          <w:color w:val="003594"/>
          <w:sz w:val="24"/>
        </w:rPr>
        <w:t xml:space="preserve"> 3. </w:t>
      </w:r>
      <w:r>
        <w:rPr>
          <w:b/>
          <w:sz w:val="24"/>
        </w:rPr>
        <w:t>Cleveland Brown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(#2), Daniel Jeremiah (#2), Lance Zierlein (#2), Charles Davis (#2), Eric Edholm (#2), Dan Parr (#2), Chad Reuter (#2), Gennaro Filice (#2), Marc Ross (#2)</w:t>
      </w:r>
    </w:p>
    <w:p>
      <w:r>
        <w:rPr>
          <w:b/>
          <w:color w:val="003594"/>
          <w:sz w:val="24"/>
        </w:rPr>
        <w:t xml:space="preserve"> 4. </w:t>
      </w:r>
      <w:r>
        <w:rPr>
          <w:b/>
          <w:sz w:val="24"/>
        </w:rPr>
        <w:t>New England Patriot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(#4), Daniel Jeremiah (#4), Lance Zierlein (#4), Charles Davis (#4), Eric Edholm (#4), Dan Parr (#4), Chad Reuter (#4), Gennaro Filice (#4), Marc Ross (#4)</w:t>
      </w:r>
    </w:p>
    <w:p>
      <w:r>
        <w:rPr>
          <w:b/>
          <w:color w:val="003594"/>
          <w:sz w:val="24"/>
        </w:rPr>
        <w:t xml:space="preserve"> 5. </w:t>
      </w:r>
      <w:r>
        <w:rPr>
          <w:b/>
          <w:sz w:val="24"/>
        </w:rPr>
        <w:t>Jacksonville Jaguar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(#5), Daniel Jeremiah (#5), Lance Zierlein (#5), Charles Davis (#5), Eric Edholm (#5), Dan Parr (#5), Chad Reuter (#5), Gennaro Filice (#5), Marc Ross (#5)</w:t>
      </w:r>
    </w:p>
    <w:p>
      <w:r>
        <w:rPr>
          <w:b/>
          <w:color w:val="003594"/>
          <w:sz w:val="24"/>
        </w:rPr>
        <w:t xml:space="preserve"> 6. </w:t>
      </w:r>
      <w:r>
        <w:rPr>
          <w:b/>
          <w:sz w:val="24"/>
        </w:rPr>
        <w:t>Las Vegas Raider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(#6), Daniel Jeremiah (#6), Lance Zierlein (#6), Charles Davis (#6), Eric Edholm (#6), Dan Parr (#6), Chad Reuter (#6), Gennaro Filice (#6), Marc Ross (#6)</w:t>
      </w:r>
    </w:p>
    <w:p>
      <w:r>
        <w:rPr>
          <w:b/>
          <w:color w:val="003594"/>
          <w:sz w:val="24"/>
        </w:rPr>
        <w:t xml:space="preserve"> 7. </w:t>
      </w:r>
      <w:r>
        <w:rPr>
          <w:b/>
          <w:sz w:val="24"/>
        </w:rPr>
        <w:t>New York Jet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(#7), Daniel Jeremiah (#7), Lance Zierlein (#7), Charles Davis (#7), Eric Edholm (#7), Dan Parr (#7), Chad Reuter (#7), Gennaro Filice (#7), Marc Ross (#7)</w:t>
      </w:r>
    </w:p>
    <w:p>
      <w:r>
        <w:rPr>
          <w:b/>
          <w:color w:val="003594"/>
          <w:sz w:val="24"/>
        </w:rPr>
        <w:t xml:space="preserve"> 8. </w:t>
      </w:r>
      <w:r>
        <w:rPr>
          <w:b/>
          <w:sz w:val="24"/>
        </w:rPr>
        <w:t>Carolina Panther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(#8), Daniel Jeremiah (#8), Lance Zierlein (#8), Charles Davis (#8), Eric Edholm (#8), Dan Parr (#8), Chad Reuter (#8), Gennaro Filice (#12), Marc Ross (#8)</w:t>
      </w:r>
    </w:p>
    <w:p>
      <w:r>
        <w:rPr>
          <w:b/>
          <w:color w:val="003594"/>
          <w:sz w:val="24"/>
        </w:rPr>
        <w:t xml:space="preserve"> 9. </w:t>
      </w:r>
      <w:r>
        <w:rPr>
          <w:b/>
          <w:sz w:val="24"/>
        </w:rPr>
        <w:t>New Orleans Saint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(#9), Daniel Jeremiah (#9), Lance Zierlein (#14), Charles Davis (#9), Eric Edholm (#9), Dan Parr (#9), Chad Reuter (#9), Gennaro Filice (#9), Marc Ross (#9)</w:t>
      </w:r>
    </w:p>
    <w:p>
      <w:r>
        <w:rPr>
          <w:b/>
          <w:color w:val="003594"/>
          <w:sz w:val="24"/>
        </w:rPr>
        <w:t xml:space="preserve">10. </w:t>
      </w:r>
      <w:r>
        <w:rPr>
          <w:b/>
          <w:sz w:val="24"/>
        </w:rPr>
        <w:t>Chicago Bear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(#10), Daniel Jeremiah (#10), Lance Zierlein (#10), Charles Davis (#10), Eric Edholm (#10), Dan Parr (#10), Chad Reuter (#10), Gennaro Filice (#10), Marc Ross (#10)</w:t>
      </w:r>
    </w:p>
    <w:p>
      <w:r>
        <w:rPr>
          <w:b/>
          <w:color w:val="003594"/>
          <w:sz w:val="24"/>
        </w:rPr>
        <w:t xml:space="preserve">11. </w:t>
      </w:r>
      <w:r>
        <w:rPr>
          <w:b/>
          <w:sz w:val="24"/>
        </w:rPr>
        <w:t>San Francisco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(#11), Daniel Jeremiah (#11), Lance Zierlein (#11), Charles Davis (#11), Eric Edholm (#11), Dan Parr (#11), Chad Reuter (#11), Gennaro Filice (#11), Marc Ross (#11)</w:t>
      </w:r>
    </w:p>
    <w:p>
      <w:r>
        <w:rPr>
          <w:b/>
          <w:color w:val="003594"/>
          <w:sz w:val="24"/>
        </w:rPr>
        <w:t xml:space="preserve">12. </w:t>
      </w:r>
      <w:r>
        <w:rPr>
          <w:b/>
          <w:sz w:val="24"/>
        </w:rPr>
        <w:t>Dallas Cowboy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(#12), Daniel Jeremiah (#12), Lance Zierlein (#12), Charles Davis (#12), Eric Edholm (#12), Dan Parr (#12), Chad Reuter (#12), Gennaro Filice (#8), Marc Ross (#12)</w:t>
      </w:r>
    </w:p>
    <w:p>
      <w:r>
        <w:rPr>
          <w:b/>
          <w:color w:val="003594"/>
          <w:sz w:val="24"/>
        </w:rPr>
        <w:t xml:space="preserve">13. </w:t>
      </w:r>
      <w:r>
        <w:rPr>
          <w:b/>
          <w:sz w:val="24"/>
        </w:rPr>
        <w:t>Miami Dolphin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(#13), Daniel Jeremiah (#20), Lance Zierlein (#13), Charles Davis (#13), Eric Edholm (#13), Dan Parr (#13), Chad Reuter (#14), Gennaro Filice (#13), Marc Ross (#13)</w:t>
      </w:r>
    </w:p>
    <w:p>
      <w:r>
        <w:rPr>
          <w:b/>
          <w:color w:val="003594"/>
          <w:sz w:val="24"/>
        </w:rPr>
        <w:t xml:space="preserve">14. </w:t>
      </w:r>
      <w:r>
        <w:rPr>
          <w:b/>
          <w:sz w:val="24"/>
        </w:rPr>
        <w:t>Indianapolis Colt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(#14), Daniel Jeremiah (#14), Lance Zierlein (#9), Charles Davis (#14), Eric Edholm (#14), Dan Parr (#14), Chad Reuter (#13), Gennaro Filice (#14), Marc Ross (#14)</w:t>
      </w:r>
    </w:p>
    <w:p>
      <w:r>
        <w:rPr>
          <w:b/>
          <w:color w:val="003594"/>
          <w:sz w:val="24"/>
        </w:rPr>
        <w:t xml:space="preserve">15. </w:t>
      </w:r>
      <w:r>
        <w:rPr>
          <w:b/>
          <w:sz w:val="24"/>
        </w:rPr>
        <w:t>Atlanta Falcon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(#15), Daniel Jeremiah (#15), Lance Zierlein (#15), Charles Davis (#15), Eric Edholm (#15), Dan Parr (#15), Chad Reuter (#15), Gennaro Filice (#15), Marc Ross (#15)</w:t>
      </w:r>
    </w:p>
    <w:p>
      <w:r>
        <w:rPr>
          <w:b/>
          <w:color w:val="003594"/>
          <w:sz w:val="24"/>
        </w:rPr>
        <w:t xml:space="preserve">16. </w:t>
      </w:r>
      <w:r>
        <w:rPr>
          <w:b/>
          <w:sz w:val="24"/>
        </w:rPr>
        <w:t>Arizona Cardinal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(#16), Daniel Jeremiah (#16), Lance Zierlein (#16), Charles Davis (#16), Eric Edholm (#16), Dan Parr (#16), Chad Reuter (#16), Gennaro Filice (#16), Marc Ross (#16)</w:t>
      </w:r>
    </w:p>
    <w:p>
      <w:r>
        <w:rPr>
          <w:b/>
          <w:color w:val="003594"/>
          <w:sz w:val="24"/>
        </w:rPr>
        <w:t xml:space="preserve">17. </w:t>
      </w:r>
      <w:r>
        <w:rPr>
          <w:b/>
          <w:sz w:val="24"/>
        </w:rPr>
        <w:t>Cincinnati Bengal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(#17), Daniel Jeremiah (#17), Lance Zierlein (#17), Charles Davis (#17), Eric Edholm (#17), Dan Parr (#17), Chad Reuter (#17), Gennaro Filice (#17), Marc Ross (#17)</w:t>
      </w:r>
    </w:p>
    <w:p>
      <w:r>
        <w:rPr>
          <w:b/>
          <w:color w:val="003594"/>
          <w:sz w:val="24"/>
        </w:rPr>
        <w:t xml:space="preserve">18. </w:t>
      </w:r>
      <w:r>
        <w:rPr>
          <w:b/>
          <w:sz w:val="24"/>
        </w:rPr>
        <w:t>Denver Bronco</w:t>
      </w:r>
      <w:r>
        <w:rPr>
          <w:color w:val="DC267F"/>
          <w:sz w:val="22"/>
        </w:rPr>
        <w:t xml:space="preserve"> (9 selections)</w:t>
      </w:r>
    </w:p>
    <w:p>
      <w:r>
        <w:rPr>
          <w:color w:val="6B7280"/>
          <w:sz w:val="18"/>
        </w:rPr>
        <w:t xml:space="preserve">    Selected by: Bucky Brooks (#20), Daniel Jeremiah (#13), Lance Zierlein (#20), Charles Davis (#20), Eric Edholm (#20), Dan Parr (#20), Chad Reuter (#20), Gennaro Filice (#20), Marc Ross (#20)</w:t>
      </w:r>
    </w:p>
    <w:p>
      <w:r>
        <w:rPr>
          <w:b/>
          <w:color w:val="003594"/>
          <w:sz w:val="24"/>
        </w:rPr>
        <w:t xml:space="preserve">19. </w:t>
      </w:r>
      <w:r>
        <w:rPr>
          <w:b/>
          <w:sz w:val="24"/>
        </w:rPr>
        <w:t>Seattle Seahawk</w:t>
      </w:r>
      <w:r>
        <w:rPr>
          <w:color w:val="DC267F"/>
          <w:sz w:val="22"/>
        </w:rPr>
        <w:t xml:space="preserve"> (8 selections)</w:t>
      </w:r>
    </w:p>
    <w:p>
      <w:r>
        <w:rPr>
          <w:color w:val="6B7280"/>
          <w:sz w:val="18"/>
        </w:rPr>
        <w:t xml:space="preserve">    Selected by: Bucky Brooks (#18), Lance Zierlein (#18), Charles Davis (#18), Eric Edholm (#18), Dan Parr (#18), Chad Reuter (#18), Gennaro Filice (#18), Marc Ross (#18)</w:t>
      </w:r>
    </w:p>
    <w:p>
      <w:r>
        <w:rPr>
          <w:b/>
          <w:color w:val="003594"/>
          <w:sz w:val="24"/>
        </w:rPr>
        <w:t xml:space="preserve">20. </w:t>
      </w:r>
      <w:r>
        <w:rPr>
          <w:b/>
          <w:sz w:val="24"/>
        </w:rPr>
        <w:t>Tampa Bay Buccaneer</w:t>
      </w:r>
      <w:r>
        <w:rPr>
          <w:color w:val="DC267F"/>
          <w:sz w:val="22"/>
        </w:rPr>
        <w:t xml:space="preserve"> (7 selections)</w:t>
      </w:r>
    </w:p>
    <w:p>
      <w:r>
        <w:rPr>
          <w:color w:val="6B7280"/>
          <w:sz w:val="18"/>
        </w:rPr>
        <w:t xml:space="preserve">    Selected by: Bucky Brooks (#19), Daniel Jeremiah (#19), Lance Zierlein (#19), Charles Davis (#19), Eric Edholm (#19), Dan Parr (#19), Marc Ross (#19)</w:t>
      </w:r>
    </w:p>
    <w:p>
      <w:r>
        <w:rPr>
          <w:b/>
          <w:color w:val="003594"/>
          <w:sz w:val="24"/>
        </w:rPr>
        <w:t xml:space="preserve">21. </w:t>
      </w:r>
      <w:r>
        <w:rPr>
          <w:b/>
          <w:sz w:val="24"/>
        </w:rPr>
        <w:t>Green Bay Packer</w:t>
      </w:r>
      <w:r>
        <w:rPr>
          <w:color w:val="DC267F"/>
          <w:sz w:val="22"/>
        </w:rPr>
        <w:t xml:space="preserve"> (1 selections)</w:t>
      </w:r>
    </w:p>
    <w:p>
      <w:r>
        <w:rPr>
          <w:color w:val="6B7280"/>
          <w:sz w:val="18"/>
        </w:rPr>
        <w:t xml:space="preserve">    Selected by: Chad Reuter (#19)</w:t>
      </w:r>
    </w:p>
    <w:p>
      <w:r>
        <w:rPr>
          <w:b/>
          <w:color w:val="003594"/>
          <w:sz w:val="24"/>
        </w:rPr>
        <w:t xml:space="preserve">22. </w:t>
      </w:r>
      <w:r>
        <w:rPr>
          <w:b/>
          <w:sz w:val="24"/>
        </w:rPr>
        <w:t>Los Angeles Charger</w:t>
      </w:r>
      <w:r>
        <w:rPr>
          <w:color w:val="DC267F"/>
          <w:sz w:val="22"/>
        </w:rPr>
        <w:t xml:space="preserve"> (1 selections)</w:t>
      </w:r>
    </w:p>
    <w:p>
      <w:r>
        <w:rPr>
          <w:color w:val="6B7280"/>
          <w:sz w:val="18"/>
        </w:rPr>
        <w:t xml:space="preserve">    Selected by: Gennaro Filice (#19)</w:t>
      </w:r>
    </w:p>
    <w:p>
      <w:r>
        <w:br w:type="page"/>
      </w:r>
    </w:p>
    <w:p>
      <w:pPr>
        <w:pStyle w:val="Heading1"/>
      </w:pPr>
      <w:r>
        <w:rPr>
          <w:color w:val="003594"/>
        </w:rPr>
        <w:t>📋 Methodology</w:t>
      </w:r>
    </w:p>
    <w:p>
      <w:r>
        <w:rPr>
          <w:sz w:val="22"/>
        </w:rPr>
        <w:t>• Analyzed mock drafts from 9 NFL.com expert analysts</w:t>
      </w:r>
    </w:p>
    <w:p>
      <w:r>
        <w:rPr>
          <w:sz w:val="22"/>
        </w:rPr>
        <w:t>• Extracted player names from first 20 picks of each mock draft</w:t>
      </w:r>
    </w:p>
    <w:p>
      <w:r>
        <w:rPr>
          <w:sz w:val="22"/>
        </w:rPr>
        <w:t>• Ranked players by total number of selections across all analysts</w:t>
      </w:r>
    </w:p>
    <w:p>
      <w:r>
        <w:rPr>
          <w:sz w:val="22"/>
        </w:rPr>
        <w:t>• Included pick position for each selection to show expert consensus</w:t>
      </w:r>
    </w:p>
    <w:p>
      <w:r>
        <w:rPr>
          <w:sz w:val="22"/>
        </w:rPr>
        <w:t>• Data collected on June 08, 2025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