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0582A" w14:textId="77777777" w:rsidR="0085637B" w:rsidRPr="00122F21" w:rsidRDefault="00D56692">
      <w:pPr>
        <w:pStyle w:val="Title"/>
        <w:jc w:val="center"/>
        <w:rPr>
          <w:b/>
          <w:bCs/>
        </w:rPr>
      </w:pPr>
      <w:r w:rsidRPr="00122F21">
        <w:rPr>
          <w:b/>
          <w:bCs/>
          <w:color w:val="003594"/>
          <w:sz w:val="48"/>
        </w:rPr>
        <w:t>NFL 2025 Mock Draft Player Rankings</w:t>
      </w:r>
    </w:p>
    <w:p w14:paraId="4E431F7E" w14:textId="77777777" w:rsidR="0085637B" w:rsidRDefault="00D56692">
      <w:pPr>
        <w:jc w:val="center"/>
      </w:pPr>
      <w:r>
        <w:rPr>
          <w:color w:val="6B7280"/>
          <w:sz w:val="24"/>
        </w:rPr>
        <w:t>Players Ranked by Selection Frequency Across 9 NFL.com Experts - June 08, 2025</w:t>
      </w:r>
    </w:p>
    <w:p w14:paraId="001C159F" w14:textId="3297F5A8" w:rsidR="0085637B" w:rsidRDefault="00D56692">
      <w:pPr>
        <w:jc w:val="center"/>
      </w:pPr>
      <w:r>
        <w:rPr>
          <w:color w:val="6B7280"/>
        </w:rPr>
        <w:t>Analysis Summary: 31 unique players • 171 total selections • 9 expert analysts</w:t>
      </w:r>
    </w:p>
    <w:p w14:paraId="50761701" w14:textId="2F9D80F1" w:rsidR="0085637B" w:rsidRDefault="00D56692" w:rsidP="00901B9C">
      <w:pPr>
        <w:pStyle w:val="Heading1"/>
        <w:jc w:val="center"/>
      </w:pPr>
      <w:r>
        <w:rPr>
          <w:color w:val="003594"/>
        </w:rPr>
        <w:t>🏆</w:t>
      </w:r>
      <w:r>
        <w:rPr>
          <w:color w:val="003594"/>
        </w:rPr>
        <w:t xml:space="preserve"> Player Rankings by Selection Frequency</w:t>
      </w:r>
    </w:p>
    <w:p w14:paraId="5D5D5B94" w14:textId="02566C6A" w:rsidR="0085637B" w:rsidRDefault="00D56692">
      <w:r>
        <w:rPr>
          <w:b/>
          <w:color w:val="003594"/>
          <w:sz w:val="28"/>
        </w:rPr>
        <w:t xml:space="preserve"> 1. </w:t>
      </w:r>
      <w:r>
        <w:rPr>
          <w:b/>
          <w:sz w:val="28"/>
        </w:rPr>
        <w:t>Cam Ward</w:t>
      </w:r>
      <w:r>
        <w:rPr>
          <w:color w:val="DC267F"/>
          <w:sz w:val="24"/>
        </w:rPr>
        <w:t xml:space="preserve"> (9 selections)</w:t>
      </w:r>
      <w:r w:rsidR="009B7DE1" w:rsidRPr="009B7DE1">
        <w:rPr>
          <w:noProof/>
        </w:rPr>
        <w:t xml:space="preserve"> </w:t>
      </w:r>
    </w:p>
    <w:p w14:paraId="618F194D" w14:textId="77777777" w:rsidR="0085637B" w:rsidRDefault="00D56692">
      <w:r>
        <w:rPr>
          <w:color w:val="6B7280"/>
          <w:sz w:val="20"/>
        </w:rPr>
        <w:t xml:space="preserve">    Selected by: Bucky Brooks (#1), Daniel Jeremiah (#1), Lance Zierlein (#1), Charles Davis (#1), Eric Edholm (#1), Dan Parr (#1), Chad Reuter (#1), Gennaro Filice (#1), Marc Ross (#1)</w:t>
      </w:r>
    </w:p>
    <w:p w14:paraId="49CA8553" w14:textId="77777777" w:rsidR="0085637B" w:rsidRDefault="00D56692">
      <w:r>
        <w:rPr>
          <w:b/>
          <w:color w:val="003594"/>
          <w:sz w:val="28"/>
        </w:rPr>
        <w:t xml:space="preserve"> 2. </w:t>
      </w:r>
      <w:r>
        <w:rPr>
          <w:b/>
          <w:sz w:val="28"/>
        </w:rPr>
        <w:t>Travis Hunter</w:t>
      </w:r>
      <w:r>
        <w:rPr>
          <w:color w:val="DC267F"/>
          <w:sz w:val="24"/>
        </w:rPr>
        <w:t xml:space="preserve"> (9 selections)</w:t>
      </w:r>
    </w:p>
    <w:p w14:paraId="79699FA2" w14:textId="77777777" w:rsidR="0085637B" w:rsidRDefault="00D56692">
      <w:r>
        <w:rPr>
          <w:color w:val="6B7280"/>
          <w:sz w:val="20"/>
        </w:rPr>
        <w:t xml:space="preserve">    Selected by: Bucky Brooks (#2), Daniel Jeremiah (#2), Lance Zierlein (#2), Charles Davis (#2), Eric Edholm (#2), Dan Parr (#2), Chad Reuter (#2), Gennaro Filice (#3), Marc Ross (#3)</w:t>
      </w:r>
    </w:p>
    <w:p w14:paraId="641E0BED" w14:textId="77777777" w:rsidR="0085637B" w:rsidRDefault="00D56692">
      <w:r>
        <w:rPr>
          <w:b/>
          <w:color w:val="003594"/>
          <w:sz w:val="28"/>
        </w:rPr>
        <w:t xml:space="preserve"> 3. </w:t>
      </w:r>
      <w:r>
        <w:rPr>
          <w:b/>
          <w:sz w:val="28"/>
        </w:rPr>
        <w:t>Abdul Carter</w:t>
      </w:r>
      <w:r>
        <w:rPr>
          <w:color w:val="DC267F"/>
          <w:sz w:val="24"/>
        </w:rPr>
        <w:t xml:space="preserve"> (9 selections)</w:t>
      </w:r>
    </w:p>
    <w:p w14:paraId="6FBC6986" w14:textId="77777777" w:rsidR="0085637B" w:rsidRDefault="00D56692">
      <w:r>
        <w:rPr>
          <w:color w:val="6B7280"/>
          <w:sz w:val="20"/>
        </w:rPr>
        <w:t xml:space="preserve">    Selected by: Bucky Brooks (#3), Daniel Jeremiah (#3), Lance Zierlein (#3), Charles Davis (#3), Eric Edholm (#3), Dan Parr (#3), Chad Reuter (#3), Gennaro Filice (#2), Marc Ross (#2)</w:t>
      </w:r>
    </w:p>
    <w:p w14:paraId="2A291F22" w14:textId="77777777" w:rsidR="0085637B" w:rsidRDefault="00D56692">
      <w:r>
        <w:rPr>
          <w:b/>
          <w:color w:val="003594"/>
          <w:sz w:val="28"/>
        </w:rPr>
        <w:t xml:space="preserve"> 4. </w:t>
      </w:r>
      <w:r>
        <w:rPr>
          <w:b/>
          <w:sz w:val="28"/>
        </w:rPr>
        <w:t>Will Campbell</w:t>
      </w:r>
      <w:r>
        <w:rPr>
          <w:color w:val="DC267F"/>
          <w:sz w:val="24"/>
        </w:rPr>
        <w:t xml:space="preserve"> (9 selections)</w:t>
      </w:r>
    </w:p>
    <w:p w14:paraId="069C32F2" w14:textId="77777777" w:rsidR="0085637B" w:rsidRDefault="00D56692">
      <w:r>
        <w:rPr>
          <w:color w:val="6B7280"/>
          <w:sz w:val="20"/>
        </w:rPr>
        <w:t xml:space="preserve">    Selected by: Bucky Brooks (#4), Daniel Jeremiah (#4), Lance Zierlein (#4), Charles Davis (#4), Eric Edholm (#4), Dan Parr (#4), Chad Reuter (#10), Gennaro Filice (#6), Marc Ross (#4)</w:t>
      </w:r>
    </w:p>
    <w:p w14:paraId="315B2E5B" w14:textId="77777777" w:rsidR="0085637B" w:rsidRDefault="00D56692">
      <w:r>
        <w:rPr>
          <w:b/>
          <w:color w:val="003594"/>
          <w:sz w:val="28"/>
        </w:rPr>
        <w:t xml:space="preserve"> 5. </w:t>
      </w:r>
      <w:r>
        <w:rPr>
          <w:b/>
          <w:sz w:val="28"/>
        </w:rPr>
        <w:t>Mason Graham</w:t>
      </w:r>
      <w:r>
        <w:rPr>
          <w:color w:val="DC267F"/>
          <w:sz w:val="24"/>
        </w:rPr>
        <w:t xml:space="preserve"> (9 selections)</w:t>
      </w:r>
    </w:p>
    <w:p w14:paraId="120E14A1" w14:textId="77777777" w:rsidR="0085637B" w:rsidRDefault="00D56692">
      <w:r>
        <w:rPr>
          <w:color w:val="6B7280"/>
          <w:sz w:val="20"/>
        </w:rPr>
        <w:t xml:space="preserve">    Selected by: Bucky Brooks (#5), Daniel Jeremiah (#8), Lance Zierlein (#11), Charles Davis (#8), Eric Edholm (#6), Dan Parr (#11), Chad Reuter (#5), Gennaro Filice (#4), Marc Ross (#8)</w:t>
      </w:r>
    </w:p>
    <w:p w14:paraId="413A2779" w14:textId="77777777" w:rsidR="0085637B" w:rsidRDefault="00D56692">
      <w:r>
        <w:rPr>
          <w:b/>
          <w:color w:val="003594"/>
          <w:sz w:val="28"/>
        </w:rPr>
        <w:t xml:space="preserve"> 6. </w:t>
      </w:r>
      <w:r>
        <w:rPr>
          <w:b/>
          <w:sz w:val="28"/>
        </w:rPr>
        <w:t>Ashton Jeanty</w:t>
      </w:r>
      <w:r>
        <w:rPr>
          <w:color w:val="DC267F"/>
          <w:sz w:val="24"/>
        </w:rPr>
        <w:t xml:space="preserve"> (9 selections)</w:t>
      </w:r>
    </w:p>
    <w:p w14:paraId="6F0935A1" w14:textId="77777777" w:rsidR="0085637B" w:rsidRDefault="00D56692">
      <w:r>
        <w:rPr>
          <w:color w:val="6B7280"/>
          <w:sz w:val="20"/>
        </w:rPr>
        <w:t xml:space="preserve">    Selected by: Bucky Brooks (#6), Daniel Jeremiah (#5), Lance Zierlein (#5), Charles Davis (#5), Eric Edholm (#5), Dan Parr (#5), Chad Reuter (#4), Gennaro Filice (#5), Marc Ross (#7)</w:t>
      </w:r>
    </w:p>
    <w:p w14:paraId="4F5B582D" w14:textId="77777777" w:rsidR="0085637B" w:rsidRDefault="00D56692">
      <w:r>
        <w:rPr>
          <w:b/>
          <w:color w:val="003594"/>
          <w:sz w:val="28"/>
        </w:rPr>
        <w:t xml:space="preserve"> 7. </w:t>
      </w:r>
      <w:r>
        <w:rPr>
          <w:b/>
          <w:sz w:val="28"/>
        </w:rPr>
        <w:t>Tyler Warren</w:t>
      </w:r>
      <w:r>
        <w:rPr>
          <w:color w:val="DC267F"/>
          <w:sz w:val="24"/>
        </w:rPr>
        <w:t xml:space="preserve"> (9 selections)</w:t>
      </w:r>
    </w:p>
    <w:p w14:paraId="7E528565" w14:textId="77777777" w:rsidR="0085637B" w:rsidRDefault="00D56692">
      <w:r>
        <w:rPr>
          <w:color w:val="6B7280"/>
          <w:sz w:val="20"/>
        </w:rPr>
        <w:t xml:space="preserve">    Selected by: Bucky Brooks (#7), Daniel Jeremiah (#10), Lance Zierlein (#7), Charles Davis (#7), Eric Edholm (#10), Dan Parr (#10), Chad Reuter (#13), Gennaro Filice (#19), Marc Ross (#5)</w:t>
      </w:r>
    </w:p>
    <w:p w14:paraId="3ED465BC" w14:textId="77777777" w:rsidR="0085637B" w:rsidRDefault="00D56692">
      <w:r>
        <w:rPr>
          <w:b/>
          <w:color w:val="003594"/>
          <w:sz w:val="28"/>
        </w:rPr>
        <w:t xml:space="preserve"> 8. </w:t>
      </w:r>
      <w:r>
        <w:rPr>
          <w:b/>
          <w:sz w:val="28"/>
        </w:rPr>
        <w:t>Jalon Walker</w:t>
      </w:r>
      <w:r>
        <w:rPr>
          <w:color w:val="DC267F"/>
          <w:sz w:val="24"/>
        </w:rPr>
        <w:t xml:space="preserve"> (9 selections)</w:t>
      </w:r>
    </w:p>
    <w:p w14:paraId="754FA24E" w14:textId="77777777" w:rsidR="0085637B" w:rsidRDefault="00D56692">
      <w:r>
        <w:rPr>
          <w:color w:val="6B7280"/>
          <w:sz w:val="20"/>
        </w:rPr>
        <w:t xml:space="preserve">    Selected by: Bucky Brooks (#8), Daniel Jeremiah (#15), Lance Zierlein (#8), Charles Davis (#6), Eric Edholm (#8), Dan Parr (#8), Chad Reuter (#8), Gennaro Filice (#8), Marc Ross (#13)</w:t>
      </w:r>
    </w:p>
    <w:p w14:paraId="0B126F58" w14:textId="2803AA00" w:rsidR="0085637B" w:rsidRPr="00D74711" w:rsidRDefault="00D56692">
      <w:pPr>
        <w:rPr>
          <w:b/>
          <w:color w:val="003594"/>
          <w:sz w:val="28"/>
        </w:rPr>
      </w:pPr>
      <w:r>
        <w:rPr>
          <w:b/>
          <w:color w:val="003594"/>
          <w:sz w:val="28"/>
        </w:rPr>
        <w:t xml:space="preserve"> </w:t>
      </w:r>
      <w:r>
        <w:rPr>
          <w:b/>
          <w:color w:val="003594"/>
          <w:sz w:val="28"/>
        </w:rPr>
        <w:t xml:space="preserve">9. </w:t>
      </w:r>
      <w:r>
        <w:rPr>
          <w:b/>
          <w:sz w:val="28"/>
        </w:rPr>
        <w:t xml:space="preserve">Armand </w:t>
      </w:r>
      <w:proofErr w:type="spellStart"/>
      <w:r>
        <w:rPr>
          <w:b/>
          <w:sz w:val="28"/>
        </w:rPr>
        <w:t>Membou</w:t>
      </w:r>
      <w:proofErr w:type="spellEnd"/>
      <w:r>
        <w:rPr>
          <w:color w:val="DC267F"/>
          <w:sz w:val="24"/>
        </w:rPr>
        <w:t xml:space="preserve"> (9 selections)</w:t>
      </w:r>
    </w:p>
    <w:p w14:paraId="5D4630C0" w14:textId="77777777" w:rsidR="0085637B" w:rsidRDefault="00D56692">
      <w:r>
        <w:rPr>
          <w:color w:val="6B7280"/>
          <w:sz w:val="20"/>
        </w:rPr>
        <w:t xml:space="preserve">    Selected by: Bucky Brooks (#14), Daniel Jeremiah (#7), Lance Zierlein (#12), Charles Davis (#9), Eric Edholm (#7), Dan Parr (#7), Chad Reuter (#7), Gennaro Filice (#7), Marc Ross (#10)</w:t>
      </w:r>
    </w:p>
    <w:p w14:paraId="68C90EEA" w14:textId="77777777" w:rsidR="0085637B" w:rsidRDefault="00D56692">
      <w:r>
        <w:rPr>
          <w:b/>
          <w:color w:val="003594"/>
          <w:sz w:val="28"/>
        </w:rPr>
        <w:t xml:space="preserve">10. </w:t>
      </w:r>
      <w:r>
        <w:rPr>
          <w:b/>
          <w:sz w:val="28"/>
        </w:rPr>
        <w:t>Omarion Hampton</w:t>
      </w:r>
      <w:r>
        <w:rPr>
          <w:color w:val="DC267F"/>
          <w:sz w:val="24"/>
        </w:rPr>
        <w:t xml:space="preserve"> (7 selections)</w:t>
      </w:r>
    </w:p>
    <w:p w14:paraId="044E06B2" w14:textId="77777777" w:rsidR="0085637B" w:rsidRDefault="00D56692">
      <w:r>
        <w:rPr>
          <w:color w:val="6B7280"/>
          <w:sz w:val="20"/>
        </w:rPr>
        <w:t xml:space="preserve">    Selected by: Bucky Brooks (#12), Lance Zierlein (#10), Charles Davis (#20), Eric Edholm (#20), Dan Parr (#20), Chad Reuter (#20), Marc Ross (#20)</w:t>
      </w:r>
    </w:p>
    <w:p w14:paraId="40638C6B" w14:textId="77777777" w:rsidR="0085637B" w:rsidRDefault="00D56692">
      <w:r>
        <w:rPr>
          <w:b/>
          <w:color w:val="003594"/>
          <w:sz w:val="28"/>
        </w:rPr>
        <w:t xml:space="preserve">11. </w:t>
      </w:r>
      <w:r>
        <w:rPr>
          <w:b/>
          <w:sz w:val="28"/>
        </w:rPr>
        <w:t>Jahdae Barron</w:t>
      </w:r>
      <w:r>
        <w:rPr>
          <w:color w:val="DC267F"/>
          <w:sz w:val="24"/>
        </w:rPr>
        <w:t xml:space="preserve"> (7 selections)</w:t>
      </w:r>
    </w:p>
    <w:p w14:paraId="460EAFB9" w14:textId="77777777" w:rsidR="0085637B" w:rsidRDefault="00D56692">
      <w:r>
        <w:rPr>
          <w:color w:val="6B7280"/>
          <w:sz w:val="20"/>
        </w:rPr>
        <w:t xml:space="preserve">    Selected by: Bucky Brooks (#13), Lance Zierlein (#19), Charles Davis (#18), Eric Edholm (#13), Dan Parr (#13), Chad Reuter (#14), Gennaro Filice (#12)</w:t>
      </w:r>
    </w:p>
    <w:p w14:paraId="3C7837A8" w14:textId="77777777" w:rsidR="0085637B" w:rsidRDefault="00D56692">
      <w:r>
        <w:rPr>
          <w:b/>
          <w:color w:val="003594"/>
          <w:sz w:val="28"/>
        </w:rPr>
        <w:t xml:space="preserve">12. </w:t>
      </w:r>
      <w:r>
        <w:rPr>
          <w:b/>
          <w:sz w:val="28"/>
        </w:rPr>
        <w:t>Mykel William</w:t>
      </w:r>
      <w:r>
        <w:rPr>
          <w:color w:val="DC267F"/>
          <w:sz w:val="24"/>
        </w:rPr>
        <w:t xml:space="preserve"> (7 selections)</w:t>
      </w:r>
    </w:p>
    <w:p w14:paraId="6AFBEDA3" w14:textId="77777777" w:rsidR="0085637B" w:rsidRDefault="00D56692">
      <w:r>
        <w:rPr>
          <w:color w:val="6B7280"/>
          <w:sz w:val="20"/>
        </w:rPr>
        <w:t xml:space="preserve">    Selected by: Daniel Jeremiah (#9), Lance Zierlein (#14), Charles Davis (#10), Dan Parr (#15), Chad Reuter (#17), Gennaro Filice (#10), Marc Ross (#15)</w:t>
      </w:r>
    </w:p>
    <w:p w14:paraId="5DD87C9A" w14:textId="77777777" w:rsidR="0085637B" w:rsidRDefault="00D56692">
      <w:r>
        <w:rPr>
          <w:b/>
          <w:color w:val="003594"/>
          <w:sz w:val="28"/>
        </w:rPr>
        <w:t xml:space="preserve">13. </w:t>
      </w:r>
      <w:r>
        <w:rPr>
          <w:b/>
          <w:sz w:val="28"/>
        </w:rPr>
        <w:t>Shemar Stewart</w:t>
      </w:r>
      <w:r>
        <w:rPr>
          <w:color w:val="DC267F"/>
          <w:sz w:val="24"/>
        </w:rPr>
        <w:t xml:space="preserve"> (6 selections)</w:t>
      </w:r>
    </w:p>
    <w:p w14:paraId="5530F97C" w14:textId="77777777" w:rsidR="0085637B" w:rsidRDefault="00D56692">
      <w:r>
        <w:rPr>
          <w:color w:val="6B7280"/>
          <w:sz w:val="20"/>
        </w:rPr>
        <w:t xml:space="preserve">    Selected by: Bucky Brooks (#17), Daniel Jeremiah (#14), Lance Zierlein (#15), Charles Davis (#11), Eric Edholm (#11), Dan Parr (#17)</w:t>
      </w:r>
    </w:p>
    <w:p w14:paraId="52DFE635" w14:textId="77777777" w:rsidR="0085637B" w:rsidRDefault="00D56692">
      <w:r>
        <w:rPr>
          <w:b/>
          <w:color w:val="003594"/>
          <w:sz w:val="28"/>
        </w:rPr>
        <w:t xml:space="preserve">14. </w:t>
      </w:r>
      <w:r>
        <w:rPr>
          <w:b/>
          <w:sz w:val="28"/>
        </w:rPr>
        <w:t>Jihaad Campbell</w:t>
      </w:r>
      <w:r>
        <w:rPr>
          <w:color w:val="DC267F"/>
          <w:sz w:val="24"/>
        </w:rPr>
        <w:t xml:space="preserve"> (6 selections)</w:t>
      </w:r>
    </w:p>
    <w:p w14:paraId="728F6920" w14:textId="77777777" w:rsidR="0085637B" w:rsidRDefault="00D56692">
      <w:r>
        <w:rPr>
          <w:color w:val="6B7280"/>
          <w:sz w:val="20"/>
        </w:rPr>
        <w:t xml:space="preserve">    Selected by: Bucky Brooks (#19), Charles Davis (#16), Eric Edholm (#19), Dan Parr (#19), Chad Reuter (#15), Marc Ross (#11)</w:t>
      </w:r>
    </w:p>
    <w:p w14:paraId="02C0E3B8" w14:textId="77777777" w:rsidR="0085637B" w:rsidRDefault="00D56692">
      <w:r>
        <w:rPr>
          <w:b/>
          <w:color w:val="003594"/>
          <w:sz w:val="28"/>
        </w:rPr>
        <w:t xml:space="preserve">15. </w:t>
      </w:r>
      <w:r>
        <w:rPr>
          <w:b/>
          <w:sz w:val="28"/>
        </w:rPr>
        <w:t>Colston Loveland</w:t>
      </w:r>
      <w:r>
        <w:rPr>
          <w:color w:val="DC267F"/>
          <w:sz w:val="24"/>
        </w:rPr>
        <w:t xml:space="preserve"> (6 selections)</w:t>
      </w:r>
    </w:p>
    <w:p w14:paraId="3CECBD52" w14:textId="77777777" w:rsidR="0085637B" w:rsidRDefault="00D56692">
      <w:r>
        <w:rPr>
          <w:color w:val="6B7280"/>
          <w:sz w:val="20"/>
        </w:rPr>
        <w:t xml:space="preserve">    Selected by: Daniel Jeremiah (#13), Lance Zierlein (#9), Eric Edholm (#14), Dan Parr (#14), Gennaro Filice (#14), Marc Ross (#14)</w:t>
      </w:r>
    </w:p>
    <w:p w14:paraId="6127C476" w14:textId="77777777" w:rsidR="0085637B" w:rsidRDefault="00D56692">
      <w:r>
        <w:rPr>
          <w:b/>
          <w:color w:val="003594"/>
          <w:sz w:val="28"/>
        </w:rPr>
        <w:t xml:space="preserve">16. </w:t>
      </w:r>
      <w:r>
        <w:rPr>
          <w:b/>
          <w:sz w:val="28"/>
        </w:rPr>
        <w:t>Will Johnson</w:t>
      </w:r>
      <w:r>
        <w:rPr>
          <w:color w:val="DC267F"/>
          <w:sz w:val="24"/>
        </w:rPr>
        <w:t xml:space="preserve"> (5 selections)</w:t>
      </w:r>
    </w:p>
    <w:p w14:paraId="4DA8D342" w14:textId="77777777" w:rsidR="0085637B" w:rsidRDefault="00D56692">
      <w:r>
        <w:rPr>
          <w:color w:val="6B7280"/>
          <w:sz w:val="20"/>
        </w:rPr>
        <w:t xml:space="preserve">    Selected by: Bucky Brooks (#9), Charles Davis (#13), Chad Reuter (#11), Gennaro Filice (#15), Marc Ross (#19)</w:t>
      </w:r>
    </w:p>
    <w:p w14:paraId="60BD767F" w14:textId="77777777" w:rsidR="0085637B" w:rsidRDefault="00D56692">
      <w:r>
        <w:rPr>
          <w:b/>
          <w:color w:val="003594"/>
          <w:sz w:val="28"/>
        </w:rPr>
        <w:t xml:space="preserve">17. </w:t>
      </w:r>
      <w:r>
        <w:rPr>
          <w:b/>
          <w:sz w:val="28"/>
        </w:rPr>
        <w:t>Kelvin Banks Jr.</w:t>
      </w:r>
      <w:r>
        <w:rPr>
          <w:color w:val="DC267F"/>
          <w:sz w:val="24"/>
        </w:rPr>
        <w:t xml:space="preserve"> (5 selections)</w:t>
      </w:r>
    </w:p>
    <w:p w14:paraId="5F77D913" w14:textId="77777777" w:rsidR="0085637B" w:rsidRDefault="00D56692">
      <w:r>
        <w:rPr>
          <w:color w:val="6B7280"/>
          <w:sz w:val="20"/>
        </w:rPr>
        <w:t xml:space="preserve">    Selected by: Bucky Brooks (#10), Daniel Jeremiah (#6), Lance Zierlein (#6), Dan Parr (#6), Chad Reuter (#16)</w:t>
      </w:r>
    </w:p>
    <w:p w14:paraId="13CFA02C" w14:textId="77777777" w:rsidR="0085637B" w:rsidRDefault="00D56692">
      <w:r>
        <w:rPr>
          <w:b/>
          <w:color w:val="003594"/>
          <w:sz w:val="28"/>
        </w:rPr>
        <w:t xml:space="preserve">18. </w:t>
      </w:r>
      <w:r>
        <w:rPr>
          <w:b/>
          <w:sz w:val="28"/>
        </w:rPr>
        <w:t>Derrick Harmon</w:t>
      </w:r>
      <w:r>
        <w:rPr>
          <w:color w:val="DC267F"/>
          <w:sz w:val="24"/>
        </w:rPr>
        <w:t xml:space="preserve"> (4 selections)</w:t>
      </w:r>
    </w:p>
    <w:p w14:paraId="1F406B8A" w14:textId="77777777" w:rsidR="0085637B" w:rsidRDefault="00D56692">
      <w:r>
        <w:rPr>
          <w:color w:val="6B7280"/>
          <w:sz w:val="20"/>
        </w:rPr>
        <w:t xml:space="preserve">    Selected by: Bucky Brooks (#16), Charles Davis (#15), Eric Edholm (#17), Gennaro Filice (#11)</w:t>
      </w:r>
    </w:p>
    <w:p w14:paraId="056A3F6A" w14:textId="77777777" w:rsidR="0085637B" w:rsidRDefault="00D56692">
      <w:r>
        <w:rPr>
          <w:b/>
          <w:color w:val="003594"/>
          <w:sz w:val="28"/>
        </w:rPr>
        <w:t xml:space="preserve">19. </w:t>
      </w:r>
      <w:r>
        <w:rPr>
          <w:b/>
          <w:sz w:val="28"/>
        </w:rPr>
        <w:t>Grey Zabel</w:t>
      </w:r>
      <w:r>
        <w:rPr>
          <w:color w:val="DC267F"/>
          <w:sz w:val="24"/>
        </w:rPr>
        <w:t xml:space="preserve"> (4 selections)</w:t>
      </w:r>
    </w:p>
    <w:p w14:paraId="580F7469" w14:textId="77777777" w:rsidR="0085637B" w:rsidRDefault="00D56692">
      <w:r>
        <w:rPr>
          <w:color w:val="6B7280"/>
          <w:sz w:val="20"/>
        </w:rPr>
        <w:t xml:space="preserve">    Selected by: Daniel Jeremiah (#11), Lance Zierlein (#17), Dan Parr (#18), Gennaro Filice (#18)</w:t>
      </w:r>
    </w:p>
    <w:p w14:paraId="63F1D51B" w14:textId="77777777" w:rsidR="0085637B" w:rsidRDefault="00D56692">
      <w:r>
        <w:rPr>
          <w:b/>
          <w:color w:val="003594"/>
          <w:sz w:val="28"/>
        </w:rPr>
        <w:t xml:space="preserve">20. </w:t>
      </w:r>
      <w:r>
        <w:rPr>
          <w:b/>
          <w:sz w:val="28"/>
        </w:rPr>
        <w:t>Emeka Egbuka</w:t>
      </w:r>
      <w:r>
        <w:rPr>
          <w:color w:val="DC267F"/>
          <w:sz w:val="24"/>
        </w:rPr>
        <w:t xml:space="preserve"> (4 selections)</w:t>
      </w:r>
    </w:p>
    <w:p w14:paraId="4F895B67" w14:textId="77777777" w:rsidR="0085637B" w:rsidRDefault="00D56692">
      <w:r>
        <w:rPr>
          <w:color w:val="6B7280"/>
          <w:sz w:val="20"/>
        </w:rPr>
        <w:t xml:space="preserve">    Selected by: Daniel Jeremiah (#16), Lance Zierlein (#20), Chad Reuter (#19), Marc Ross (#18)</w:t>
      </w:r>
    </w:p>
    <w:p w14:paraId="63845C27" w14:textId="77777777" w:rsidR="0085637B" w:rsidRDefault="00D56692">
      <w:r>
        <w:rPr>
          <w:b/>
          <w:color w:val="003594"/>
          <w:sz w:val="28"/>
        </w:rPr>
        <w:t xml:space="preserve">21. </w:t>
      </w:r>
      <w:r>
        <w:rPr>
          <w:b/>
          <w:sz w:val="28"/>
        </w:rPr>
        <w:t>Matthew Golden</w:t>
      </w:r>
      <w:r>
        <w:rPr>
          <w:color w:val="DC267F"/>
          <w:sz w:val="24"/>
        </w:rPr>
        <w:t xml:space="preserve"> (4 selections)</w:t>
      </w:r>
    </w:p>
    <w:p w14:paraId="67D026EC" w14:textId="77777777" w:rsidR="0085637B" w:rsidRDefault="00D56692">
      <w:r>
        <w:rPr>
          <w:color w:val="6B7280"/>
          <w:sz w:val="20"/>
        </w:rPr>
        <w:t xml:space="preserve">    Selected by: Daniel Jeremiah (#19), Eric Edholm (#16), Chad Reuter (#12), Gennaro Filice (#16)</w:t>
      </w:r>
    </w:p>
    <w:p w14:paraId="37721502" w14:textId="77777777" w:rsidR="0085637B" w:rsidRDefault="00D56692">
      <w:r>
        <w:rPr>
          <w:b/>
          <w:color w:val="003594"/>
          <w:sz w:val="28"/>
        </w:rPr>
        <w:t xml:space="preserve">22. </w:t>
      </w:r>
      <w:r>
        <w:rPr>
          <w:b/>
          <w:sz w:val="28"/>
        </w:rPr>
        <w:t>Shedeur Sander</w:t>
      </w:r>
      <w:r>
        <w:rPr>
          <w:color w:val="DC267F"/>
          <w:sz w:val="24"/>
        </w:rPr>
        <w:t xml:space="preserve"> (4 selections)</w:t>
      </w:r>
    </w:p>
    <w:p w14:paraId="2E9CCF6F" w14:textId="77777777" w:rsidR="0085637B" w:rsidRDefault="00D56692">
      <w:r>
        <w:rPr>
          <w:color w:val="6B7280"/>
          <w:sz w:val="20"/>
        </w:rPr>
        <w:t xml:space="preserve">    Selected by: Eric Edholm (#9), Chad Reuter (#6), Gennaro Filice (#9), Marc Ross (#6)</w:t>
      </w:r>
    </w:p>
    <w:p w14:paraId="50CEA9C5" w14:textId="77777777" w:rsidR="0085637B" w:rsidRDefault="00D56692">
      <w:r>
        <w:rPr>
          <w:b/>
          <w:color w:val="003594"/>
          <w:sz w:val="28"/>
        </w:rPr>
        <w:t xml:space="preserve">23. </w:t>
      </w:r>
      <w:r>
        <w:rPr>
          <w:b/>
          <w:sz w:val="28"/>
        </w:rPr>
        <w:t>Mike Green</w:t>
      </w:r>
      <w:r>
        <w:rPr>
          <w:color w:val="DC267F"/>
          <w:sz w:val="24"/>
        </w:rPr>
        <w:t xml:space="preserve"> (3 selections)</w:t>
      </w:r>
    </w:p>
    <w:p w14:paraId="2353B93E" w14:textId="77777777" w:rsidR="0085637B" w:rsidRDefault="00D56692">
      <w:r>
        <w:rPr>
          <w:color w:val="6B7280"/>
          <w:sz w:val="20"/>
        </w:rPr>
        <w:t xml:space="preserve">    Selected by: Bucky Brooks (#15), Eric Edholm (#15), Marc Ross (#17)</w:t>
      </w:r>
    </w:p>
    <w:p w14:paraId="5DF64EB9" w14:textId="77777777" w:rsidR="0085637B" w:rsidRDefault="00D56692">
      <w:r>
        <w:rPr>
          <w:b/>
          <w:color w:val="003594"/>
          <w:sz w:val="28"/>
        </w:rPr>
        <w:t xml:space="preserve">24. </w:t>
      </w:r>
      <w:r>
        <w:rPr>
          <w:b/>
          <w:sz w:val="28"/>
        </w:rPr>
        <w:t>Jaxson Dart</w:t>
      </w:r>
      <w:r>
        <w:rPr>
          <w:color w:val="DC267F"/>
          <w:sz w:val="24"/>
        </w:rPr>
        <w:t xml:space="preserve"> (3 selections)</w:t>
      </w:r>
    </w:p>
    <w:p w14:paraId="4D36E8D2" w14:textId="77777777" w:rsidR="0085637B" w:rsidRDefault="00D56692">
      <w:r>
        <w:rPr>
          <w:color w:val="6B7280"/>
          <w:sz w:val="20"/>
        </w:rPr>
        <w:t xml:space="preserve">    Selected by: Daniel Jeremiah (#18), Chad Reuter (#9), Marc Ross (#9)</w:t>
      </w:r>
    </w:p>
    <w:p w14:paraId="4E8EA36B" w14:textId="77777777" w:rsidR="0085637B" w:rsidRDefault="00D56692">
      <w:r>
        <w:rPr>
          <w:b/>
          <w:color w:val="003594"/>
          <w:sz w:val="28"/>
        </w:rPr>
        <w:t xml:space="preserve">25. </w:t>
      </w:r>
      <w:r>
        <w:rPr>
          <w:b/>
          <w:sz w:val="28"/>
        </w:rPr>
        <w:t>Malaki Stark</w:t>
      </w:r>
      <w:r>
        <w:rPr>
          <w:color w:val="DC267F"/>
          <w:sz w:val="24"/>
        </w:rPr>
        <w:t xml:space="preserve"> (3 selections)</w:t>
      </w:r>
    </w:p>
    <w:p w14:paraId="5120259F" w14:textId="77777777" w:rsidR="0085637B" w:rsidRDefault="00D56692">
      <w:r>
        <w:rPr>
          <w:color w:val="6B7280"/>
          <w:sz w:val="20"/>
        </w:rPr>
        <w:t xml:space="preserve">    Selected by: Daniel Jeremiah (#20), Charles Davis (#17), Gennaro Filice (#17)</w:t>
      </w:r>
    </w:p>
    <w:p w14:paraId="5950383A" w14:textId="77777777" w:rsidR="0085637B" w:rsidRDefault="00D56692">
      <w:r>
        <w:rPr>
          <w:b/>
          <w:color w:val="003594"/>
          <w:sz w:val="28"/>
        </w:rPr>
        <w:t xml:space="preserve">26. </w:t>
      </w:r>
      <w:r>
        <w:rPr>
          <w:b/>
          <w:sz w:val="28"/>
        </w:rPr>
        <w:t>Tyler Booker</w:t>
      </w:r>
      <w:r>
        <w:rPr>
          <w:color w:val="DC267F"/>
          <w:sz w:val="24"/>
        </w:rPr>
        <w:t xml:space="preserve"> (3 selections)</w:t>
      </w:r>
    </w:p>
    <w:p w14:paraId="7589DF62" w14:textId="77777777" w:rsidR="0085637B" w:rsidRDefault="00D56692">
      <w:r>
        <w:rPr>
          <w:color w:val="6B7280"/>
          <w:sz w:val="20"/>
        </w:rPr>
        <w:t xml:space="preserve">    Selected by: Lance Zierlein (#16), Eric Edholm (#18), Dan Parr (#9)</w:t>
      </w:r>
    </w:p>
    <w:p w14:paraId="454BBC65" w14:textId="77777777" w:rsidR="0085637B" w:rsidRDefault="00D56692">
      <w:r>
        <w:rPr>
          <w:b/>
          <w:color w:val="003594"/>
          <w:sz w:val="28"/>
        </w:rPr>
        <w:t xml:space="preserve">27. </w:t>
      </w:r>
      <w:r>
        <w:rPr>
          <w:b/>
          <w:sz w:val="28"/>
        </w:rPr>
        <w:t>Josh Simmon</w:t>
      </w:r>
      <w:r>
        <w:rPr>
          <w:color w:val="DC267F"/>
          <w:sz w:val="24"/>
        </w:rPr>
        <w:t xml:space="preserve"> (3 selections)</w:t>
      </w:r>
    </w:p>
    <w:p w14:paraId="05874A08" w14:textId="77777777" w:rsidR="0085637B" w:rsidRDefault="00D56692">
      <w:r>
        <w:rPr>
          <w:color w:val="6B7280"/>
          <w:sz w:val="20"/>
        </w:rPr>
        <w:t xml:space="preserve">    Selected by: Dan Parr (#16), Gennaro Filice (#13), Marc Ross (#16)</w:t>
      </w:r>
    </w:p>
    <w:p w14:paraId="322FD87E" w14:textId="77777777" w:rsidR="0085637B" w:rsidRDefault="00D56692">
      <w:r>
        <w:rPr>
          <w:b/>
          <w:color w:val="003594"/>
          <w:sz w:val="28"/>
        </w:rPr>
        <w:t xml:space="preserve">28. </w:t>
      </w:r>
      <w:r>
        <w:rPr>
          <w:b/>
          <w:sz w:val="28"/>
        </w:rPr>
        <w:t>Walter Nolen</w:t>
      </w:r>
      <w:r>
        <w:rPr>
          <w:color w:val="DC267F"/>
          <w:sz w:val="24"/>
        </w:rPr>
        <w:t xml:space="preserve"> (2 selections)</w:t>
      </w:r>
    </w:p>
    <w:p w14:paraId="70912D77" w14:textId="77777777" w:rsidR="0085637B" w:rsidRDefault="00D56692">
      <w:r>
        <w:rPr>
          <w:color w:val="6B7280"/>
          <w:sz w:val="20"/>
        </w:rPr>
        <w:t xml:space="preserve">    Selected by: Bucky Brooks (#11), Lance Zierlein (#13)</w:t>
      </w:r>
    </w:p>
    <w:p w14:paraId="0C8A2A51" w14:textId="77777777" w:rsidR="0085637B" w:rsidRDefault="00D56692">
      <w:r>
        <w:rPr>
          <w:b/>
          <w:color w:val="003594"/>
          <w:sz w:val="28"/>
        </w:rPr>
        <w:t xml:space="preserve">29. </w:t>
      </w:r>
      <w:r>
        <w:rPr>
          <w:b/>
          <w:sz w:val="28"/>
        </w:rPr>
        <w:t>Donovan Ezeiruaku</w:t>
      </w:r>
      <w:r>
        <w:rPr>
          <w:color w:val="DC267F"/>
          <w:sz w:val="24"/>
        </w:rPr>
        <w:t xml:space="preserve"> (2 selections)</w:t>
      </w:r>
    </w:p>
    <w:p w14:paraId="2B86111C" w14:textId="77777777" w:rsidR="0085637B" w:rsidRDefault="00D56692">
      <w:r>
        <w:rPr>
          <w:color w:val="6B7280"/>
          <w:sz w:val="20"/>
        </w:rPr>
        <w:t xml:space="preserve">    Selected by: Daniel Jeremiah (#17), Charles Davis (#19)</w:t>
      </w:r>
    </w:p>
    <w:p w14:paraId="684C24EF" w14:textId="77777777" w:rsidR="00D74711" w:rsidRDefault="00D74711" w:rsidP="00907A99">
      <w:pPr>
        <w:rPr>
          <w:color w:val="6B7280"/>
          <w:sz w:val="20"/>
        </w:rPr>
      </w:pPr>
    </w:p>
    <w:p w14:paraId="2C8604C2" w14:textId="77777777" w:rsidR="00D74711" w:rsidRDefault="00D74711" w:rsidP="00907A99">
      <w:pPr>
        <w:rPr>
          <w:color w:val="6B7280"/>
          <w:sz w:val="20"/>
        </w:rPr>
      </w:pPr>
    </w:p>
    <w:p w14:paraId="7ED6BE4C" w14:textId="2C714BA3" w:rsidR="00907A99" w:rsidRDefault="0021014E" w:rsidP="00907A99">
      <w:r>
        <w:rPr>
          <w:color w:val="6B7280"/>
          <w:sz w:val="20"/>
        </w:rPr>
        <w:br/>
      </w:r>
      <w:r>
        <w:rPr>
          <w:color w:val="6B7280"/>
          <w:sz w:val="20"/>
        </w:rPr>
        <w:br/>
      </w:r>
      <w:r w:rsidR="00907A99">
        <w:t>Cam Ward (9 selections) - Unanimous #1 pick</w:t>
      </w:r>
    </w:p>
    <w:p w14:paraId="0F4F7581" w14:textId="77777777" w:rsidR="00907A99" w:rsidRDefault="00907A99" w:rsidP="00907A99">
      <w:r>
        <w:t>Travis Hunter (9 selections) - Unanimous top prospect</w:t>
      </w:r>
    </w:p>
    <w:p w14:paraId="765B8E22" w14:textId="77777777" w:rsidR="00907A99" w:rsidRDefault="00907A99" w:rsidP="00907A99">
      <w:r>
        <w:t>Abdul Carter (9 selections) - Elite pass rusher</w:t>
      </w:r>
    </w:p>
    <w:p w14:paraId="31689800" w14:textId="77777777" w:rsidR="00907A99" w:rsidRDefault="00907A99" w:rsidP="00907A99">
      <w:r>
        <w:t>Will Campbell (9 selections) - Top offensive lineman</w:t>
      </w:r>
    </w:p>
    <w:p w14:paraId="149C1630" w14:textId="77777777" w:rsidR="00907A99" w:rsidRDefault="00907A99" w:rsidP="00907A99">
      <w:r>
        <w:t>Mason Graham (9 selections) - Dominant defensive tackle</w:t>
      </w:r>
    </w:p>
    <w:p w14:paraId="430BEF47" w14:textId="77777777" w:rsidR="00907A99" w:rsidRDefault="00907A99" w:rsidP="00907A99">
      <w:r>
        <w:t>Ashton Jeanty (9 selections) - Elite running back</w:t>
      </w:r>
    </w:p>
    <w:p w14:paraId="3BE74757" w14:textId="77777777" w:rsidR="00907A99" w:rsidRDefault="00907A99" w:rsidP="00907A99">
      <w:r>
        <w:t>Tyler Warren (9 selections) - Top tight end prospect</w:t>
      </w:r>
    </w:p>
    <w:p w14:paraId="32A8B890" w14:textId="77777777" w:rsidR="00907A99" w:rsidRDefault="00907A99" w:rsidP="00907A99">
      <w:r>
        <w:t>Jalon Walker (9 selections) - Versatile linebacker</w:t>
      </w:r>
    </w:p>
    <w:p w14:paraId="23DC15EA" w14:textId="0DBD2BA1" w:rsidR="0085637B" w:rsidRDefault="00907A99" w:rsidP="00907A99">
      <w:r>
        <w:t xml:space="preserve">Armand </w:t>
      </w:r>
      <w:proofErr w:type="spellStart"/>
      <w:r>
        <w:t>Membou</w:t>
      </w:r>
      <w:proofErr w:type="spellEnd"/>
      <w:r>
        <w:t xml:space="preserve"> (9 selections) - Offensive line talent</w:t>
      </w:r>
    </w:p>
    <w:sectPr w:rsidR="0085637B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757685">
    <w:abstractNumId w:val="8"/>
  </w:num>
  <w:num w:numId="2" w16cid:durableId="1031413838">
    <w:abstractNumId w:val="6"/>
  </w:num>
  <w:num w:numId="3" w16cid:durableId="1471287160">
    <w:abstractNumId w:val="5"/>
  </w:num>
  <w:num w:numId="4" w16cid:durableId="1537497549">
    <w:abstractNumId w:val="4"/>
  </w:num>
  <w:num w:numId="5" w16cid:durableId="767192083">
    <w:abstractNumId w:val="7"/>
  </w:num>
  <w:num w:numId="6" w16cid:durableId="1100563865">
    <w:abstractNumId w:val="3"/>
  </w:num>
  <w:num w:numId="7" w16cid:durableId="433212236">
    <w:abstractNumId w:val="2"/>
  </w:num>
  <w:num w:numId="8" w16cid:durableId="1032612060">
    <w:abstractNumId w:val="1"/>
  </w:num>
  <w:num w:numId="9" w16cid:durableId="51878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F21"/>
    <w:rsid w:val="0015074B"/>
    <w:rsid w:val="0021014E"/>
    <w:rsid w:val="0029639D"/>
    <w:rsid w:val="002B6B97"/>
    <w:rsid w:val="00326F90"/>
    <w:rsid w:val="003326FA"/>
    <w:rsid w:val="0085637B"/>
    <w:rsid w:val="00901B9C"/>
    <w:rsid w:val="00907A99"/>
    <w:rsid w:val="009B7DE1"/>
    <w:rsid w:val="00AA1D8D"/>
    <w:rsid w:val="00B47730"/>
    <w:rsid w:val="00CB0664"/>
    <w:rsid w:val="00D56692"/>
    <w:rsid w:val="00D74711"/>
    <w:rsid w:val="00F330BF"/>
    <w:rsid w:val="00F9624F"/>
    <w:rsid w:val="00FA69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14AEE"/>
  <w14:defaultImageDpi w14:val="300"/>
  <w15:docId w15:val="{DE837AF5-E6C4-A04D-981D-DEB9A54C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Cade Kukk</cp:lastModifiedBy>
  <cp:revision>10</cp:revision>
  <dcterms:created xsi:type="dcterms:W3CDTF">2025-06-08T15:28:00Z</dcterms:created>
  <dcterms:modified xsi:type="dcterms:W3CDTF">2025-06-08T15:38:00Z</dcterms:modified>
  <cp:category/>
</cp:coreProperties>
</file>